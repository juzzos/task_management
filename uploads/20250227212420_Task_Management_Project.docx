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Task Management Panel - Project Requirements</w:t>
      </w:r>
    </w:p>
    <w:p>
      <w:pPr>
        <w:pStyle w:val="Heading2"/>
      </w:pPr>
      <w:r>
        <w:t>1. Project Overview</w:t>
      </w:r>
    </w:p>
    <w:p>
      <w:r>
        <w:t>Develop a Task Management System using Python Flask where users can create, assign, update, and track tasks. The system will support role-based access control (Admin &amp; User) and allow users to attach files to tasks. A password reset feature via email will also be included.</w:t>
      </w:r>
    </w:p>
    <w:p>
      <w:pPr>
        <w:pStyle w:val="Heading2"/>
      </w:pPr>
      <w:r>
        <w:t>2. Core Features</w:t>
      </w:r>
    </w:p>
    <w:p>
      <w:pPr>
        <w:pStyle w:val="Heading3"/>
      </w:pPr>
      <w:r>
        <w:t>2.1 User Management</w:t>
      </w:r>
    </w:p>
    <w:p>
      <w:r>
        <w:t>✔ User Registration (Sign Up)</w:t>
        <w:br/>
        <w:t>✔ User Login</w:t>
        <w:br/>
        <w:t>✔ User Logout</w:t>
        <w:br/>
        <w:t>✔ Password Reset via Email</w:t>
        <w:br/>
        <w:t>✔ Role Management:</w:t>
        <w:br/>
        <w:t xml:space="preserve">   - Admin: Manage all users and tasks</w:t>
        <w:br/>
        <w:t xml:space="preserve">   - User: Manage only their own tasks</w:t>
      </w:r>
    </w:p>
    <w:p>
      <w:pPr>
        <w:pStyle w:val="Heading3"/>
      </w:pPr>
      <w:r>
        <w:t>2.2 Task Management</w:t>
      </w:r>
    </w:p>
    <w:p>
      <w:r>
        <w:t>✔ Create new tasks</w:t>
        <w:br/>
        <w:t>✔ List all tasks</w:t>
        <w:br/>
        <w:t>✔ Update task status (To Do / In Progress / Completed)</w:t>
        <w:br/>
        <w:t>✔ Delete tasks</w:t>
        <w:br/>
        <w:t>✔ Attach files to tasks (PDF, PNG, JPG, etc.)</w:t>
      </w:r>
    </w:p>
    <w:p>
      <w:pPr>
        <w:pStyle w:val="Heading2"/>
      </w:pPr>
      <w:r>
        <w:t>3. Technical Requirements</w:t>
      </w:r>
    </w:p>
    <w:p>
      <w:pPr>
        <w:pStyle w:val="Heading3"/>
      </w:pPr>
      <w:r>
        <w:t>3.1 Backend (Server-Side)</w:t>
      </w:r>
    </w:p>
    <w:p>
      <w:r>
        <w:t>✔ Python Flask (for REST API)</w:t>
        <w:br/>
        <w:t>✔ Flask-SQLAlchemy (for database management)</w:t>
        <w:br/>
        <w:t>✔ Flask-Login (for user authentication)</w:t>
        <w:br/>
        <w:t>✔ Flask-Mail (for email notifications, using SMTP)</w:t>
        <w:br/>
        <w:t>✔ Flask-Uploads (for file handling)</w:t>
        <w:br/>
        <w:t>✔ SQLite (Development), PostgreSQL/MySQL (Optional for Production)</w:t>
      </w:r>
    </w:p>
    <w:p>
      <w:pPr>
        <w:pStyle w:val="Heading3"/>
      </w:pPr>
      <w:r>
        <w:t>3.2 Frontend (User Interface)</w:t>
      </w:r>
    </w:p>
    <w:p>
      <w:r>
        <w:t>✔ HTML, CSS, JavaScript</w:t>
        <w:br/>
        <w:t>✔ Bootstrap or Tailwind CSS</w:t>
        <w:br/>
        <w:t>✔ Jinja2 Template Engine</w:t>
      </w:r>
    </w:p>
    <w:p>
      <w:pPr>
        <w:pStyle w:val="Heading2"/>
      </w:pPr>
      <w:r>
        <w:t>4. Usage Scenario</w:t>
      </w:r>
    </w:p>
    <w:p>
      <w:r>
        <w:t>1. A user registers and logs into the system.</w:t>
        <w:br/>
        <w:t>2. If they forget their password, they can reset it via email.</w:t>
        <w:br/>
        <w:t>3. Users can create, update, and manage their tasks.</w:t>
        <w:br/>
        <w:t>4. Users can upload files related to their tasks.</w:t>
        <w:br/>
        <w:t>5. Admin users can:</w:t>
        <w:br/>
        <w:t xml:space="preserve">   - Manage users (delete, change roles, reset passwords, etc.)</w:t>
        <w:br/>
        <w:t xml:space="preserve">   - View and manage all tasks.</w:t>
      </w:r>
    </w:p>
    <w:p>
      <w:pPr>
        <w:pStyle w:val="Heading2"/>
      </w:pPr>
      <w:r>
        <w:t>5. Development &amp; Deliverables</w:t>
      </w:r>
    </w:p>
    <w:p>
      <w:r>
        <w:t>✔ A GitHub repository will be created for version control.</w:t>
        <w:br/>
        <w:t>✔ A README.md file will be included with setup and usage instructions.</w:t>
        <w:br/>
        <w:t>✔ The source code will be well-documented with comments.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